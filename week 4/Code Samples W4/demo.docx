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 New Title</w:t>
      </w:r>
    </w:p>
    <w:p>
      <w:r>
        <w:t>Lots of new body text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