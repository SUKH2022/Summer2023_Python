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INV1000002</w:t>
      </w:r>
    </w:p>
    <w:p>
      <w:r>
        <w:t>PRODUCTS</w:t>
        <w:br/>
      </w:r>
      <w:r>
        <w:t>Ice Pick:2</w:t>
        <w:br/>
      </w:r>
      <w:r>
        <w:t>Boots:2</w:t>
        <w:br/>
      </w:r>
      <w:r>
        <w:t>Parka:2</w:t>
        <w:br/>
      </w:r>
      <w:r>
        <w:t>Crampons:1</w:t>
        <w:br/>
      </w:r>
    </w:p>
    <w:p>
      <w:r>
        <w:t>SUBTOTAL:6456.15</w:t>
        <w:br/>
        <w:t>TAX:839.3</w:t>
        <w:br/>
        <w:t>TOTAL:7295.45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